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Misdreavus - 200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